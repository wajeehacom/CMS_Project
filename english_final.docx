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BE2804"/>
    <w:p w14:paraId="162F019A">
      <w:pPr>
        <w:pStyle w:val="85"/>
        <w:keepNext w:val="0"/>
        <w:keepLines w:val="0"/>
        <w:widowControl/>
        <w:suppressLineNumbers w:val="0"/>
      </w:pPr>
      <w:r>
        <w:rPr>
          <w:rStyle w:val="92"/>
        </w:rPr>
        <w:t>[Your Name]</w:t>
      </w:r>
      <w:r>
        <w:br w:type="textWrapping"/>
      </w:r>
      <w:r>
        <w:rPr>
          <w:rStyle w:val="92"/>
        </w:rPr>
        <w:t>Administrator, Computer Labs</w:t>
      </w:r>
      <w:r>
        <w:br w:type="textWrapping"/>
      </w:r>
      <w:r>
        <w:rPr>
          <w:rStyle w:val="92"/>
        </w:rPr>
        <w:t>[Your Institution's Name]</w:t>
      </w:r>
      <w:r>
        <w:br w:type="textWrapping"/>
      </w:r>
      <w:r>
        <w:rPr>
          <w:rStyle w:val="92"/>
        </w:rPr>
        <w:t>[Your Address]</w:t>
      </w:r>
      <w:r>
        <w:br w:type="textWrapping"/>
      </w:r>
      <w:r>
        <w:rPr>
          <w:rStyle w:val="92"/>
        </w:rPr>
        <w:t>[City, State, Zip Code]</w:t>
      </w:r>
      <w:r>
        <w:br w:type="textWrapping"/>
      </w:r>
      <w:r>
        <w:rPr>
          <w:rStyle w:val="92"/>
        </w:rPr>
        <w:t>[Email Address]</w:t>
      </w:r>
      <w:r>
        <w:br w:type="textWrapping"/>
      </w:r>
      <w:r>
        <w:rPr>
          <w:rStyle w:val="92"/>
        </w:rPr>
        <w:t>[Phone Number]</w:t>
      </w:r>
    </w:p>
    <w:p w14:paraId="064F3872">
      <w:pPr>
        <w:pStyle w:val="85"/>
        <w:keepNext w:val="0"/>
        <w:keepLines w:val="0"/>
        <w:widowControl/>
        <w:suppressLineNumbers w:val="0"/>
      </w:pPr>
      <w:r>
        <w:rPr>
          <w:rStyle w:val="92"/>
        </w:rPr>
        <w:t>[Date]</w:t>
      </w:r>
    </w:p>
    <w:p w14:paraId="142C8E56">
      <w:pPr>
        <w:pStyle w:val="85"/>
        <w:keepNext w:val="0"/>
        <w:keepLines w:val="0"/>
        <w:widowControl/>
        <w:suppressLineNumbers w:val="0"/>
      </w:pPr>
      <w:r>
        <w:rPr>
          <w:rStyle w:val="92"/>
        </w:rPr>
        <w:t>Manager Sales</w:t>
      </w:r>
      <w:r>
        <w:br w:type="textWrapping"/>
      </w:r>
      <w:r>
        <w:rPr>
          <w:rStyle w:val="92"/>
        </w:rPr>
        <w:t>ABC IT Solutions</w:t>
      </w:r>
      <w:r>
        <w:br w:type="textWrapping"/>
      </w:r>
      <w:r>
        <w:rPr>
          <w:rStyle w:val="92"/>
        </w:rPr>
        <w:t>[Company Address]</w:t>
      </w:r>
      <w:r>
        <w:br w:type="textWrapping"/>
      </w:r>
      <w:r>
        <w:rPr>
          <w:rStyle w:val="92"/>
        </w:rPr>
        <w:t>[City, State, Zip Code]</w:t>
      </w:r>
    </w:p>
    <w:p w14:paraId="7C83244F">
      <w:pPr>
        <w:pStyle w:val="85"/>
        <w:keepNext w:val="0"/>
        <w:keepLines w:val="0"/>
        <w:widowControl/>
        <w:suppressLineNumbers w:val="0"/>
      </w:pPr>
      <w:r>
        <w:rPr>
          <w:rStyle w:val="92"/>
        </w:rPr>
        <w:t>Subject: Inquiry Regarding Availability of IT Devices for Computer Labs</w:t>
      </w:r>
    </w:p>
    <w:p w14:paraId="260026AC">
      <w:pPr>
        <w:pStyle w:val="85"/>
        <w:keepNext w:val="0"/>
        <w:keepLines w:val="0"/>
        <w:widowControl/>
        <w:suppressLineNumbers w:val="0"/>
      </w:pPr>
      <w:r>
        <w:t>Dear [Manager’s Name],</w:t>
      </w:r>
    </w:p>
    <w:p w14:paraId="69B108A8">
      <w:pPr>
        <w:pStyle w:val="85"/>
        <w:keepNext w:val="0"/>
        <w:keepLines w:val="0"/>
        <w:widowControl/>
        <w:suppressLineNumbers w:val="0"/>
      </w:pPr>
      <w:r>
        <w:t>I hope this letter finds you well. I am writing to inquire about the availability of IT devices required for our computer labs at [Institution's Name]. We are currently in the process of upgrading our facilities and are looking to purchase the following equipment:</w:t>
      </w:r>
    </w:p>
    <w:p w14:paraId="7AEEF7A7">
      <w:pPr>
        <w:keepNext w:val="0"/>
        <w:keepLines w:val="0"/>
        <w:widowControl/>
        <w:numPr>
          <w:ilvl w:val="0"/>
          <w:numId w:val="11"/>
        </w:numPr>
        <w:suppressLineNumbers w:val="0"/>
        <w:spacing w:before="0" w:beforeAutospacing="1" w:after="0" w:afterAutospacing="1"/>
        <w:ind w:left="720" w:hanging="360"/>
      </w:pPr>
      <w:r>
        <w:rPr>
          <w:rStyle w:val="92"/>
        </w:rPr>
        <w:t>[Device 1: Example - Desktop computers]</w:t>
      </w:r>
    </w:p>
    <w:p w14:paraId="2BFA760B">
      <w:pPr>
        <w:keepNext w:val="0"/>
        <w:keepLines w:val="0"/>
        <w:widowControl/>
        <w:numPr>
          <w:ilvl w:val="0"/>
          <w:numId w:val="11"/>
        </w:numPr>
        <w:suppressLineNumbers w:val="0"/>
        <w:spacing w:before="0" w:beforeAutospacing="1" w:after="0" w:afterAutospacing="1"/>
        <w:ind w:left="720" w:hanging="360"/>
      </w:pPr>
      <w:r>
        <w:rPr>
          <w:rStyle w:val="92"/>
        </w:rPr>
        <w:t>[Device 2: Example - Laptops]</w:t>
      </w:r>
    </w:p>
    <w:p w14:paraId="3CF3CACB">
      <w:pPr>
        <w:keepNext w:val="0"/>
        <w:keepLines w:val="0"/>
        <w:widowControl/>
        <w:numPr>
          <w:ilvl w:val="0"/>
          <w:numId w:val="11"/>
        </w:numPr>
        <w:suppressLineNumbers w:val="0"/>
        <w:spacing w:before="0" w:beforeAutospacing="1" w:after="0" w:afterAutospacing="1"/>
        <w:ind w:left="720" w:hanging="360"/>
      </w:pPr>
      <w:r>
        <w:rPr>
          <w:rStyle w:val="92"/>
        </w:rPr>
        <w:t>[Device 3: Example - Projectors]</w:t>
      </w:r>
    </w:p>
    <w:p w14:paraId="58A68078">
      <w:pPr>
        <w:keepNext w:val="0"/>
        <w:keepLines w:val="0"/>
        <w:widowControl/>
        <w:numPr>
          <w:ilvl w:val="0"/>
          <w:numId w:val="11"/>
        </w:numPr>
        <w:suppressLineNumbers w:val="0"/>
        <w:spacing w:before="0" w:beforeAutospacing="1" w:after="0" w:afterAutospacing="1"/>
        <w:ind w:left="720" w:hanging="360"/>
      </w:pPr>
      <w:r>
        <w:rPr>
          <w:rStyle w:val="92"/>
        </w:rPr>
        <w:t>[Device 4: Example - Printers]</w:t>
      </w:r>
    </w:p>
    <w:p w14:paraId="3DA75FBC">
      <w:pPr>
        <w:pStyle w:val="85"/>
        <w:keepNext w:val="0"/>
        <w:keepLines w:val="0"/>
        <w:widowControl/>
        <w:suppressLineNumbers w:val="0"/>
      </w:pPr>
      <w:r>
        <w:t>Could you please provide us with detailed information regarding the specifications, pricing, and availability of these items? We are also interested in bulk purchase discounts and any after-sales support services that might be available.</w:t>
      </w:r>
    </w:p>
    <w:p w14:paraId="734B50E9">
      <w:pPr>
        <w:pStyle w:val="85"/>
        <w:keepNext w:val="0"/>
        <w:keepLines w:val="0"/>
        <w:widowControl/>
        <w:suppressLineNumbers w:val="0"/>
      </w:pPr>
      <w:r>
        <w:t>Additionally, we would appreciate it if you could let us know the estimated delivery time and any warranty options for these devices.</w:t>
      </w:r>
    </w:p>
    <w:p w14:paraId="7F9D2E88">
      <w:pPr>
        <w:pStyle w:val="85"/>
        <w:keepNext w:val="0"/>
        <w:keepLines w:val="0"/>
        <w:widowControl/>
        <w:suppressLineNumbers w:val="0"/>
      </w:pPr>
      <w:r>
        <w:t>Thank you for your prompt attention to this matter. We look forward to hearing from you soon to proceed with our procurement process.</w:t>
      </w:r>
    </w:p>
    <w:p w14:paraId="4A28425B">
      <w:pPr>
        <w:pStyle w:val="85"/>
        <w:keepNext w:val="0"/>
        <w:keepLines w:val="0"/>
        <w:widowControl/>
        <w:suppressLineNumbers w:val="0"/>
        <w:pBdr>
          <w:bottom w:val="none" w:color="auto" w:sz="0" w:space="0"/>
        </w:pBdr>
      </w:pPr>
      <w:r>
        <w:t>Sincerely,</w:t>
      </w:r>
      <w:r>
        <w:br w:type="textWrapping"/>
      </w:r>
      <w:r>
        <w:rPr>
          <w:rStyle w:val="92"/>
        </w:rPr>
        <w:t>[Your Name]</w:t>
      </w:r>
      <w:r>
        <w:br w:type="textWrapping"/>
      </w:r>
      <w:r>
        <w:t>Administrator, Computer Labs</w:t>
      </w:r>
      <w:r>
        <w:br w:type="textWrapping"/>
      </w:r>
      <w:r>
        <w:t>[Your Institution's Name]</w:t>
      </w:r>
      <w:r>
        <w:br w:type="textWrapping"/>
      </w:r>
      <w:r>
        <w:t>[Your Contact Information]</w:t>
      </w:r>
    </w:p>
    <w:p w14:paraId="7E6844B2">
      <w:pPr>
        <w:pBdr>
          <w:top w:val="single" w:color="auto" w:sz="12" w:space="0"/>
          <w:bottom w:val="single" w:color="auto" w:sz="12" w:space="0"/>
        </w:pBdr>
        <w:rPr>
          <w:rFonts w:hint="default"/>
          <w:lang w:val="en-US"/>
        </w:rPr>
      </w:pPr>
      <w:r>
        <w:rPr>
          <w:rFonts w:hint="default"/>
          <w:lang w:val="en-US"/>
        </w:rPr>
        <w:t>Order and cliam letter sir page</w:t>
      </w:r>
    </w:p>
    <w:p w14:paraId="14FA3DD5">
      <w:pPr>
        <w:pStyle w:val="85"/>
        <w:keepNext w:val="0"/>
        <w:keepLines w:val="0"/>
        <w:widowControl/>
        <w:suppressLineNumbers w:val="0"/>
      </w:pPr>
      <w:r>
        <w:t xml:space="preserve">I am writing to inform you of discrepancies found in the consignment/delivery you sent to us under </w:t>
      </w:r>
      <w:r>
        <w:rPr>
          <w:rStyle w:val="92"/>
        </w:rPr>
        <w:t>Consignment No. [Consignment Number]</w:t>
      </w:r>
      <w:r>
        <w:t xml:space="preserve">, dated </w:t>
      </w:r>
      <w:r>
        <w:rPr>
          <w:rStyle w:val="92"/>
        </w:rPr>
        <w:t>[Date]</w:t>
      </w:r>
      <w:r>
        <w:t>. The consignment was not in accordance with the details we agreed upon, and the issues are as follows:</w:t>
      </w:r>
    </w:p>
    <w:p w14:paraId="28E1B72C">
      <w:pPr>
        <w:keepNext w:val="0"/>
        <w:keepLines w:val="0"/>
        <w:widowControl/>
        <w:numPr>
          <w:ilvl w:val="0"/>
          <w:numId w:val="12"/>
        </w:numPr>
        <w:suppressLineNumbers w:val="0"/>
        <w:spacing w:before="0" w:beforeAutospacing="1" w:after="0" w:afterAutospacing="1"/>
        <w:ind w:left="720" w:hanging="360"/>
      </w:pPr>
      <w:r>
        <w:t xml:space="preserve">We ordered </w:t>
      </w:r>
      <w:r>
        <w:rPr>
          <w:rStyle w:val="92"/>
        </w:rPr>
        <w:t>10 IT projectors</w:t>
      </w:r>
      <w:r>
        <w:t xml:space="preserve">, but you sent only </w:t>
      </w:r>
      <w:r>
        <w:rPr>
          <w:rStyle w:val="92"/>
        </w:rPr>
        <w:t>2</w:t>
      </w:r>
      <w:r>
        <w:t>.</w:t>
      </w:r>
    </w:p>
    <w:p w14:paraId="3CD595C0">
      <w:pPr>
        <w:keepNext w:val="0"/>
        <w:keepLines w:val="0"/>
        <w:widowControl/>
        <w:numPr>
          <w:ilvl w:val="0"/>
          <w:numId w:val="12"/>
        </w:numPr>
        <w:suppressLineNumbers w:val="0"/>
        <w:spacing w:before="0" w:beforeAutospacing="1" w:after="0" w:afterAutospacing="1"/>
        <w:ind w:left="720" w:hanging="360"/>
      </w:pPr>
      <w:r>
        <w:t xml:space="preserve">We expected </w:t>
      </w:r>
      <w:r>
        <w:rPr>
          <w:rStyle w:val="92"/>
        </w:rPr>
        <w:t>10 units of Projector Model X</w:t>
      </w:r>
      <w:r>
        <w:t xml:space="preserve">, but we received only </w:t>
      </w:r>
      <w:r>
        <w:rPr>
          <w:rStyle w:val="92"/>
        </w:rPr>
        <w:t>2 units</w:t>
      </w:r>
      <w:r>
        <w:t>.</w:t>
      </w:r>
    </w:p>
    <w:p w14:paraId="76E97440">
      <w:pPr>
        <w:keepNext w:val="0"/>
        <w:keepLines w:val="0"/>
        <w:widowControl/>
        <w:numPr>
          <w:ilvl w:val="0"/>
          <w:numId w:val="12"/>
        </w:numPr>
        <w:suppressLineNumbers w:val="0"/>
        <w:spacing w:before="0" w:beforeAutospacing="1" w:after="0" w:afterAutospacing="1"/>
        <w:ind w:left="720" w:hanging="360"/>
      </w:pPr>
      <w:r>
        <w:t>This shortfall has caused significant inconvenience as we are unable to proceed with our scheduled installations and projects due to the lack of required equipment.</w:t>
      </w:r>
    </w:p>
    <w:p w14:paraId="2F35E6CE">
      <w:pPr>
        <w:pStyle w:val="85"/>
        <w:keepNext w:val="0"/>
        <w:keepLines w:val="0"/>
        <w:widowControl/>
        <w:suppressLineNumbers w:val="0"/>
      </w:pPr>
      <w:r>
        <w:t xml:space="preserve">We are </w:t>
      </w:r>
      <w:r>
        <w:rPr>
          <w:rStyle w:val="92"/>
        </w:rPr>
        <w:t>returning</w:t>
      </w:r>
      <w:r>
        <w:t xml:space="preserve"> the </w:t>
      </w:r>
      <w:r>
        <w:rPr>
          <w:rStyle w:val="92"/>
        </w:rPr>
        <w:t>incorrect goods</w:t>
      </w:r>
      <w:r>
        <w:t xml:space="preserve"> and kindly request that the missing projectors be sent as per the original order. Additionally, we ask for a </w:t>
      </w:r>
      <w:r>
        <w:rPr>
          <w:rStyle w:val="92"/>
        </w:rPr>
        <w:t>corrected invoice</w:t>
      </w:r>
      <w:r>
        <w:t xml:space="preserve"> to reflect the accurate number of items ordered and delivered.</w:t>
      </w:r>
    </w:p>
    <w:p w14:paraId="48D6A7E9">
      <w:pPr>
        <w:pStyle w:val="4"/>
        <w:keepNext w:val="0"/>
        <w:keepLines w:val="0"/>
        <w:widowControl/>
        <w:suppressLineNumbers w:val="0"/>
      </w:pPr>
      <w:r>
        <w:rPr>
          <w:rStyle w:val="92"/>
          <w:b/>
          <w:bCs/>
        </w:rPr>
        <w:t>Requested Actions:</w:t>
      </w:r>
    </w:p>
    <w:p w14:paraId="5702D0E3">
      <w:pPr>
        <w:keepNext w:val="0"/>
        <w:keepLines w:val="0"/>
        <w:widowControl/>
        <w:numPr>
          <w:ilvl w:val="0"/>
          <w:numId w:val="13"/>
        </w:numPr>
        <w:suppressLineNumbers w:val="0"/>
        <w:spacing w:before="0" w:beforeAutospacing="1" w:after="0" w:afterAutospacing="1"/>
        <w:ind w:left="720" w:hanging="360"/>
      </w:pPr>
      <w:r>
        <w:t xml:space="preserve">Kindly acknowledge the receipt of the </w:t>
      </w:r>
      <w:r>
        <w:rPr>
          <w:rStyle w:val="92"/>
        </w:rPr>
        <w:t>excess items</w:t>
      </w:r>
      <w:r>
        <w:t xml:space="preserve"> (if any) or incorrect goods.</w:t>
      </w:r>
    </w:p>
    <w:p w14:paraId="3015EC3A">
      <w:pPr>
        <w:keepNext w:val="0"/>
        <w:keepLines w:val="0"/>
        <w:widowControl/>
        <w:numPr>
          <w:ilvl w:val="0"/>
          <w:numId w:val="13"/>
        </w:numPr>
        <w:suppressLineNumbers w:val="0"/>
        <w:spacing w:before="0" w:beforeAutospacing="1" w:after="0" w:afterAutospacing="1"/>
        <w:ind w:left="720" w:hanging="360"/>
      </w:pPr>
      <w:r>
        <w:t xml:space="preserve">Send us the </w:t>
      </w:r>
      <w:r>
        <w:rPr>
          <w:rStyle w:val="92"/>
        </w:rPr>
        <w:t>remaining 8 projectors</w:t>
      </w:r>
      <w:r>
        <w:t xml:space="preserve"> as per the original order.</w:t>
      </w:r>
    </w:p>
    <w:p w14:paraId="19F5193E">
      <w:pPr>
        <w:keepNext w:val="0"/>
        <w:keepLines w:val="0"/>
        <w:widowControl/>
        <w:numPr>
          <w:ilvl w:val="0"/>
          <w:numId w:val="13"/>
        </w:numPr>
        <w:suppressLineNumbers w:val="0"/>
        <w:spacing w:before="0" w:beforeAutospacing="1" w:after="0" w:afterAutospacing="1"/>
        <w:ind w:left="720" w:hanging="360"/>
      </w:pPr>
      <w:r>
        <w:t xml:space="preserve">Provide a </w:t>
      </w:r>
      <w:r>
        <w:rPr>
          <w:rStyle w:val="92"/>
        </w:rPr>
        <w:t>corrected invoice</w:t>
      </w:r>
      <w:r>
        <w:t xml:space="preserve"> reflecting the accurate quantities and products.</w:t>
      </w:r>
    </w:p>
    <w:p w14:paraId="5160F232">
      <w:pPr>
        <w:pStyle w:val="85"/>
        <w:keepNext w:val="0"/>
        <w:keepLines w:val="0"/>
        <w:widowControl/>
        <w:suppressLineNumbers w:val="0"/>
      </w:pPr>
      <w:r>
        <w:t xml:space="preserve">We would appreciate it if you could send the missing goods by </w:t>
      </w:r>
      <w:r>
        <w:rPr>
          <w:rStyle w:val="92"/>
        </w:rPr>
        <w:t>[specific date, e.g., next week]</w:t>
      </w:r>
      <w:r>
        <w:t xml:space="preserve"> to avoid further delays in our operations.</w:t>
      </w:r>
    </w:p>
    <w:p w14:paraId="366F4EED">
      <w:pPr>
        <w:pStyle w:val="85"/>
        <w:keepNext w:val="0"/>
        <w:keepLines w:val="0"/>
        <w:widowControl/>
        <w:suppressLineNumbers w:val="0"/>
        <w:pBdr>
          <w:bottom w:val="single" w:color="auto" w:sz="12" w:space="0"/>
        </w:pBdr>
      </w:pPr>
      <w:r>
        <w:t>Thank you for your prompt attention to this matter. We trust that this issue will be [Company Name]</w:t>
      </w:r>
    </w:p>
    <w:p w14:paraId="5602F257">
      <w:pPr>
        <w:pStyle w:val="85"/>
        <w:keepNext w:val="0"/>
        <w:keepLines w:val="0"/>
        <w:widowControl/>
        <w:suppressLineNumbers w:val="0"/>
        <w:rPr>
          <w:rFonts w:hint="default"/>
          <w:highlight w:val="red"/>
          <w:lang w:val="en-US"/>
        </w:rPr>
      </w:pPr>
      <w:r>
        <w:rPr>
          <w:rFonts w:hint="default"/>
          <w:highlight w:val="red"/>
          <w:lang w:val="en-US"/>
        </w:rPr>
        <w:t xml:space="preserve">Final claim </w:t>
      </w:r>
    </w:p>
    <w:p w14:paraId="66001D61">
      <w:pPr>
        <w:pStyle w:val="85"/>
        <w:keepNext w:val="0"/>
        <w:keepLines w:val="0"/>
        <w:widowControl/>
        <w:suppressLineNumbers w:val="0"/>
      </w:pPr>
      <w:r>
        <w:t>I hope this letter finds you well. Thank you for your recent [feedback/inquiry/request] regarding [briefly mention the topic of the feedback]. We truly appreciate the time and effort you have put into reaching out to us.</w:t>
      </w:r>
    </w:p>
    <w:p w14:paraId="27239E6E">
      <w:pPr>
        <w:pStyle w:val="85"/>
        <w:keepNext w:val="0"/>
        <w:keepLines w:val="0"/>
        <w:widowControl/>
        <w:suppressLineNumbers w:val="0"/>
        <w:rPr>
          <w:highlight w:val="green"/>
        </w:rPr>
      </w:pPr>
      <w:r>
        <w:rPr>
          <w:highlight w:val="green"/>
        </w:rPr>
        <w:t>Based on a thorough review and our commitment to providing consistent service for all customers, we aim to handle every situation with care and attention. In this case, we believe there are some alternative solutions that may better address your needs without impacting our standard policies."</w:t>
      </w:r>
    </w:p>
    <w:p w14:paraId="11994C16">
      <w:pPr>
        <w:pStyle w:val="85"/>
        <w:keepNext w:val="0"/>
        <w:keepLines w:val="0"/>
        <w:widowControl/>
        <w:suppressLineNumbers w:val="0"/>
        <w:rPr>
          <w:rFonts w:hint="default"/>
          <w:lang w:val="en-US"/>
        </w:rPr>
      </w:pPr>
      <w:r>
        <w:rPr>
          <w:rFonts w:hint="default"/>
          <w:lang w:val="en-US"/>
        </w:rPr>
        <w:t xml:space="preserve">  </w:t>
      </w:r>
    </w:p>
    <w:p w14:paraId="717850BC">
      <w:pPr>
        <w:pStyle w:val="85"/>
        <w:keepNext w:val="0"/>
        <w:keepLines w:val="0"/>
        <w:widowControl/>
        <w:suppressLineNumbers w:val="0"/>
        <w:rPr>
          <w:rFonts w:hint="default" w:ascii="SimSun" w:hAnsi="SimSun" w:eastAsia="SimSun" w:cs="SimSun"/>
          <w:sz w:val="24"/>
          <w:szCs w:val="24"/>
          <w:lang w:val="en-US"/>
        </w:rPr>
      </w:pPr>
      <w:r>
        <w:rPr>
          <w:rFonts w:hint="default" w:ascii="SimSun" w:hAnsi="SimSun" w:eastAsia="SimSun" w:cs="SimSun"/>
          <w:sz w:val="24"/>
          <w:szCs w:val="24"/>
          <w:lang w:val="en-US"/>
        </w:rPr>
        <w:t xml:space="preserve"> </w:t>
      </w:r>
    </w:p>
    <w:p w14:paraId="583EE1F8">
      <w:pPr>
        <w:pStyle w:val="85"/>
        <w:keepNext w:val="0"/>
        <w:keepLines w:val="0"/>
        <w:widowControl/>
        <w:suppressLineNumbers w:val="0"/>
        <w:rPr>
          <w:rFonts w:ascii="SimSun" w:hAnsi="SimSun" w:eastAsia="SimSun" w:cs="SimSun"/>
          <w:sz w:val="24"/>
          <w:szCs w:val="24"/>
        </w:rPr>
      </w:pPr>
    </w:p>
    <w:p w14:paraId="375B583C">
      <w:pPr>
        <w:pStyle w:val="85"/>
        <w:keepNext w:val="0"/>
        <w:keepLines w:val="0"/>
        <w:widowControl/>
        <w:suppressLineNumbers w:val="0"/>
        <w:rPr>
          <w:rFonts w:ascii="SimSun" w:hAnsi="SimSun" w:eastAsia="SimSun" w:cs="SimSun"/>
          <w:sz w:val="24"/>
          <w:szCs w:val="24"/>
        </w:rPr>
      </w:pPr>
    </w:p>
    <w:p w14:paraId="15D37369">
      <w:pPr>
        <w:pStyle w:val="85"/>
        <w:keepNext w:val="0"/>
        <w:keepLines w:val="0"/>
        <w:widowControl/>
        <w:suppressLineNumbers w:val="0"/>
      </w:pPr>
      <w:r>
        <w:t>As part of our ongoing efforts to improve service quality, your feedback is highly valuable to us, and we will continue to enhance our procedures based on customer experiences like yours. We would be glad to explore any alternative options that may be of help in meeting your needs.</w:t>
      </w:r>
    </w:p>
    <w:p w14:paraId="4D0C4CE8">
      <w:pPr>
        <w:pStyle w:val="85"/>
        <w:keepNext w:val="0"/>
        <w:keepLines w:val="0"/>
        <w:widowControl/>
        <w:suppressLineNumbers w:val="0"/>
        <w:pBdr>
          <w:bottom w:val="single" w:color="auto" w:sz="12" w:space="0"/>
        </w:pBdr>
      </w:pPr>
      <w:r>
        <w:t>Thank you again for your understanding and patience in this matter. Please don’t hesitate to reach out if you have any questions or if there’s any other way we can assist you.</w:t>
      </w:r>
    </w:p>
    <w:p w14:paraId="0F7AD7BA">
      <w:pPr>
        <w:pStyle w:val="85"/>
        <w:keepNext w:val="0"/>
        <w:keepLines w:val="0"/>
        <w:widowControl/>
        <w:suppressLineNumbers w:val="0"/>
        <w:rPr>
          <w:rFonts w:hint="default" w:ascii="SimSun" w:hAnsi="SimSun" w:eastAsia="SimSun" w:cs="SimSun"/>
          <w:sz w:val="24"/>
          <w:szCs w:val="24"/>
          <w:lang w:val="en-US"/>
        </w:rPr>
      </w:pPr>
    </w:p>
    <w:p w14:paraId="70C3E173">
      <w:pPr>
        <w:pStyle w:val="85"/>
        <w:keepNext w:val="0"/>
        <w:keepLines w:val="0"/>
        <w:widowControl/>
        <w:suppressLineNumbers w:val="0"/>
        <w:rPr>
          <w:rFonts w:hint="default" w:ascii="SimSun" w:hAnsi="SimSun" w:eastAsia="SimSun" w:cs="SimSun"/>
          <w:sz w:val="24"/>
          <w:szCs w:val="24"/>
          <w:lang w:val="en-US"/>
        </w:rPr>
      </w:pPr>
    </w:p>
    <w:p w14:paraId="2FE4963A">
      <w:pPr>
        <w:pStyle w:val="85"/>
        <w:keepNext w:val="0"/>
        <w:keepLines w:val="0"/>
        <w:widowControl/>
        <w:suppressLineNumbers w:val="0"/>
      </w:pPr>
      <w:r>
        <w:rPr>
          <w:rStyle w:val="92"/>
        </w:rPr>
        <w:t>Subject: Exclusive Offer Just for You – Limited-Time Sale Promotion!</w:t>
      </w:r>
    </w:p>
    <w:p w14:paraId="39E9096F">
      <w:pPr>
        <w:pStyle w:val="85"/>
        <w:keepNext w:val="0"/>
        <w:keepLines w:val="0"/>
        <w:widowControl/>
        <w:suppressLineNumbers w:val="0"/>
      </w:pPr>
      <w:r>
        <w:t>I hope this letter finds you well. At [Company Name], we are excited to offer you an exclusive opportunity to save big on our</w:t>
      </w:r>
      <w:r>
        <w:rPr>
          <w:rFonts w:hint="default"/>
          <w:lang w:val="en-US"/>
        </w:rPr>
        <w:t>((</w:t>
      </w:r>
      <w:r>
        <w:rPr>
          <w:rFonts w:ascii="SimSun" w:hAnsi="SimSun" w:eastAsia="SimSun" w:cs="SimSun"/>
          <w:sz w:val="24"/>
          <w:szCs w:val="24"/>
        </w:rPr>
        <w:t xml:space="preserve">o save big on our latest collection of </w:t>
      </w:r>
      <w:r>
        <w:rPr>
          <w:rFonts w:hint="default"/>
          <w:lang w:val="en-US"/>
        </w:rPr>
        <w:t>)</w:t>
      </w:r>
      <w:r>
        <w:t xml:space="preserve"> [products/services]. We are running a special sale to show our appreciation for your support, and we want you to be among the first to take advantage of this limited-time offer!</w:t>
      </w:r>
      <w:bookmarkStart w:id="0" w:name="_GoBack"/>
      <w:bookmarkEnd w:id="0"/>
    </w:p>
    <w:p w14:paraId="53766074">
      <w:pPr>
        <w:pStyle w:val="85"/>
        <w:keepNext w:val="0"/>
        <w:keepLines w:val="0"/>
        <w:widowControl/>
        <w:suppressLineNumbers w:val="0"/>
      </w:pPr>
      <w:r>
        <w:rPr>
          <w:rStyle w:val="92"/>
        </w:rPr>
        <w:t>Here’s what we have for you:</w:t>
      </w:r>
    </w:p>
    <w:p w14:paraId="679B76BF">
      <w:pPr>
        <w:keepNext w:val="0"/>
        <w:keepLines w:val="0"/>
        <w:widowControl/>
        <w:numPr>
          <w:ilvl w:val="0"/>
          <w:numId w:val="14"/>
        </w:numPr>
        <w:suppressLineNumbers w:val="0"/>
        <w:spacing w:before="0" w:beforeAutospacing="1" w:after="0" w:afterAutospacing="1"/>
        <w:ind w:left="720" w:hanging="360"/>
      </w:pPr>
      <w:r>
        <w:rPr>
          <w:rStyle w:val="92"/>
        </w:rPr>
        <w:t>Discount:</w:t>
      </w:r>
      <w:r>
        <w:t xml:space="preserve"> Get up to [X]% off on select products or services</w:t>
      </w:r>
    </w:p>
    <w:p w14:paraId="50ABE01B">
      <w:pPr>
        <w:keepNext w:val="0"/>
        <w:keepLines w:val="0"/>
        <w:widowControl/>
        <w:numPr>
          <w:ilvl w:val="0"/>
          <w:numId w:val="14"/>
        </w:numPr>
        <w:suppressLineNumbers w:val="0"/>
        <w:spacing w:before="0" w:beforeAutospacing="1" w:after="0" w:afterAutospacing="1"/>
        <w:ind w:left="720" w:hanging="360"/>
      </w:pPr>
      <w:r>
        <w:rPr>
          <w:rStyle w:val="92"/>
        </w:rPr>
        <w:t>Free Gift:</w:t>
      </w:r>
      <w:r>
        <w:t xml:space="preserve"> Receive a complimentary [gift/item] with every purchase over [amount]</w:t>
      </w:r>
    </w:p>
    <w:p w14:paraId="1A72EC98">
      <w:pPr>
        <w:keepNext w:val="0"/>
        <w:keepLines w:val="0"/>
        <w:widowControl/>
        <w:numPr>
          <w:ilvl w:val="0"/>
          <w:numId w:val="14"/>
        </w:numPr>
        <w:suppressLineNumbers w:val="0"/>
        <w:spacing w:before="0" w:beforeAutospacing="1" w:after="0" w:afterAutospacing="1"/>
        <w:ind w:left="720" w:hanging="360"/>
      </w:pPr>
      <w:r>
        <w:rPr>
          <w:rStyle w:val="92"/>
        </w:rPr>
        <w:t>Buy One, Get One Free:</w:t>
      </w:r>
      <w:r>
        <w:t xml:space="preserve"> Enjoy a buy-one-get-one-free offer on select [items/services]</w:t>
      </w:r>
    </w:p>
    <w:p w14:paraId="784C45BE">
      <w:pPr>
        <w:keepNext w:val="0"/>
        <w:keepLines w:val="0"/>
        <w:widowControl/>
        <w:numPr>
          <w:ilvl w:val="0"/>
          <w:numId w:val="14"/>
        </w:numPr>
        <w:suppressLineNumbers w:val="0"/>
        <w:spacing w:before="0" w:beforeAutospacing="1" w:after="0" w:afterAutospacing="1"/>
        <w:ind w:left="720" w:hanging="360"/>
      </w:pPr>
      <w:r>
        <w:rPr>
          <w:rStyle w:val="92"/>
        </w:rPr>
        <w:t>Special Bundle Deals:</w:t>
      </w:r>
      <w:r>
        <w:t xml:space="preserve"> Save more when you purchase our bundle deals on [products/services]</w:t>
      </w:r>
    </w:p>
    <w:p w14:paraId="00F5EF7E">
      <w:pPr>
        <w:pStyle w:val="85"/>
        <w:keepNext w:val="0"/>
        <w:keepLines w:val="0"/>
        <w:widowControl/>
        <w:suppressLineNumbers w:val="0"/>
      </w:pPr>
      <w:r>
        <w:rPr>
          <w:rStyle w:val="92"/>
        </w:rPr>
        <w:t>Why Choose Us?</w:t>
      </w:r>
    </w:p>
    <w:p w14:paraId="6654456B">
      <w:pPr>
        <w:keepNext w:val="0"/>
        <w:keepLines w:val="0"/>
        <w:widowControl/>
        <w:numPr>
          <w:ilvl w:val="0"/>
          <w:numId w:val="15"/>
        </w:numPr>
        <w:suppressLineNumbers w:val="0"/>
        <w:spacing w:before="0" w:beforeAutospacing="1" w:after="0" w:afterAutospacing="1"/>
        <w:ind w:left="720" w:hanging="360"/>
      </w:pPr>
      <w:r>
        <w:t>[Benefit 1: e.g., High-Quality Products]</w:t>
      </w:r>
    </w:p>
    <w:p w14:paraId="66B10A3E">
      <w:pPr>
        <w:keepNext w:val="0"/>
        <w:keepLines w:val="0"/>
        <w:widowControl/>
        <w:numPr>
          <w:ilvl w:val="0"/>
          <w:numId w:val="15"/>
        </w:numPr>
        <w:suppressLineNumbers w:val="0"/>
        <w:spacing w:before="0" w:beforeAutospacing="1" w:after="0" w:afterAutospacing="1"/>
        <w:ind w:left="720" w:hanging="360"/>
      </w:pPr>
      <w:r>
        <w:t>[Benefit 2: e.g., Exceptional Customer Service]</w:t>
      </w:r>
    </w:p>
    <w:p w14:paraId="07805832">
      <w:pPr>
        <w:keepNext w:val="0"/>
        <w:keepLines w:val="0"/>
        <w:widowControl/>
        <w:numPr>
          <w:ilvl w:val="0"/>
          <w:numId w:val="15"/>
        </w:numPr>
        <w:suppressLineNumbers w:val="0"/>
        <w:spacing w:before="0" w:beforeAutospacing="1" w:after="0" w:afterAutospacing="1"/>
        <w:ind w:left="720" w:hanging="360"/>
      </w:pPr>
      <w:r>
        <w:t>[Benefit 3: e.g., Free Delivery/Return Options]</w:t>
      </w:r>
    </w:p>
    <w:p w14:paraId="7CEAF98A">
      <w:pPr>
        <w:pStyle w:val="85"/>
        <w:keepNext w:val="0"/>
        <w:keepLines w:val="0"/>
        <w:widowControl/>
        <w:suppressLineNumbers w:val="0"/>
      </w:pPr>
      <w:r>
        <w:rPr>
          <w:rStyle w:val="92"/>
        </w:rPr>
        <w:t>Hurry, this offer is only valid until [expiration date]</w:t>
      </w:r>
      <w:r>
        <w:t xml:space="preserve"> – so act now and don’t miss out on these amazing savings! You can easily make a purchase on our website at [website URL] or visit our store located at [store address].</w:t>
      </w:r>
    </w:p>
    <w:p w14:paraId="3C5BD992">
      <w:pPr>
        <w:pStyle w:val="85"/>
        <w:keepNext w:val="0"/>
        <w:keepLines w:val="0"/>
        <w:widowControl/>
        <w:suppressLineNumbers w:val="0"/>
        <w:rPr>
          <w:strike/>
          <w:dstrike w:val="0"/>
        </w:rPr>
      </w:pPr>
      <w:r>
        <w:rPr>
          <w:strike/>
          <w:dstrike w:val="0"/>
        </w:rPr>
        <w:t xml:space="preserve">To redeem your promotion, simply use the code </w:t>
      </w:r>
      <w:r>
        <w:rPr>
          <w:rStyle w:val="92"/>
          <w:strike/>
          <w:dstrike w:val="0"/>
        </w:rPr>
        <w:t>[Promo Code]</w:t>
      </w:r>
      <w:r>
        <w:rPr>
          <w:strike/>
          <w:dstrike w:val="0"/>
        </w:rPr>
        <w:t xml:space="preserve"> during checkout or present this letter in-store.</w:t>
      </w:r>
    </w:p>
    <w:p w14:paraId="02A127F6">
      <w:pPr>
        <w:pStyle w:val="85"/>
        <w:keepNext w:val="0"/>
        <w:keepLines w:val="0"/>
        <w:widowControl/>
        <w:suppressLineNumbers w:val="0"/>
      </w:pPr>
      <w:r>
        <w:t>Thank you for being a valued customer. We look forward to serving you and hope this promotion helps you get more of what you love from [Company Name].</w:t>
      </w:r>
    </w:p>
    <w:p w14:paraId="2836A579">
      <w:pPr>
        <w:pStyle w:val="85"/>
        <w:keepNext w:val="0"/>
        <w:keepLines w:val="0"/>
        <w:widowControl/>
        <w:suppressLineNumbers w:val="0"/>
        <w:rPr>
          <w:rFonts w:hint="default" w:ascii="SimSun" w:hAnsi="SimSun" w:eastAsia="SimSun" w:cs="SimSun"/>
          <w:sz w:val="24"/>
          <w:szCs w:val="24"/>
          <w:lang w:val="en-US"/>
        </w:rPr>
      </w:pPr>
    </w:p>
    <w:sectPr>
      <w:pgSz w:w="11906" w:h="19899"/>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E7D7E0"/>
    <w:multiLevelType w:val="multilevel"/>
    <w:tmpl w:val="CBE7D7E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58D0F29"/>
    <w:multiLevelType w:val="multilevel"/>
    <w:tmpl w:val="F58D0F2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2">
    <w:nsid w:val="26A28E5E"/>
    <w:multiLevelType w:val="multilevel"/>
    <w:tmpl w:val="26A28E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29A0E948"/>
    <w:multiLevelType w:val="multilevel"/>
    <w:tmpl w:val="29A0E94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79EFA224"/>
    <w:multiLevelType w:val="multilevel"/>
    <w:tmpl w:val="79EFA22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1"/>
  </w:num>
  <w:num w:numId="12">
    <w:abstractNumId w:val="13"/>
  </w:num>
  <w:num w:numId="13">
    <w:abstractNumId w:val="14"/>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doNotDisplayPageBoundaries w:val="1"/>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FA59C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8263FFB"/>
    <w:rsid w:val="50D84B72"/>
    <w:rsid w:val="55FA59C7"/>
    <w:rsid w:val="5CAF0C9F"/>
    <w:rsid w:val="7A476E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qFormat="1"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qFormat="1"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qFormat="1" w:unhideWhenUsed="0" w:uiPriority="0" w:semiHidden="0" w:name="List Continue 3"/>
    <w:lsdException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qFormat="1" w:unhideWhenUsed="0" w:uiPriority="0" w:semiHidden="0" w:name="Table Simple 1"/>
    <w:lsdException w:qFormat="1"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qFormat="1"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qFormat="1" w:unhideWhenUsed="0" w:uiPriority="0" w:semiHidden="0" w:name="Table Columns 2"/>
    <w:lsdException w:unhideWhenUsed="0" w:uiPriority="0" w:semiHidden="0" w:name="Table Columns 3"/>
    <w:lsdException w:qFormat="1" w:unhideWhenUsed="0" w:uiPriority="0" w:semiHidden="0" w:name="Table Columns 4"/>
    <w:lsdException w:unhideWhenUsed="0" w:uiPriority="0" w:semiHidden="0" w:name="Table Columns 5"/>
    <w:lsdException w:qFormat="1" w:unhideWhenUsed="0" w:uiPriority="0" w:semiHidden="0" w:name="Table Grid 1"/>
    <w:lsdException w:unhideWhenUsed="0" w:uiPriority="0" w:semiHidden="0" w:name="Table Grid 2"/>
    <w:lsdException w:qFormat="1"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qFormat="1" w:unhideWhenUsed="0" w:uiPriority="0" w:semiHidden="0" w:name="Table List 6"/>
    <w:lsdException w:qFormat="1"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unhideWhenUsed="0" w:uiPriority="0" w:semiHidden="0" w:name="Table Web 2"/>
    <w:lsdException w:qFormat="1" w:unhideWhenUsed="0" w:uiPriority="0" w:semiHidden="0" w:name="Table Web 3"/>
    <w:lsdException w:unhideWhenUsed="0" w:uiPriority="0" w:semiHidden="0" w:name="Balloon Text"/>
    <w:lsdException w:unhideWhenUsed="0" w:uiPriority="0"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136</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2024-11-10T05:23:00Z</dcterms:created>
  <dc:creator>Wajeeha</dc:creator>
  <cp:lastModifiedBy>WPS_1694594567</cp:lastModifiedBy>
  <dcterms:modified xsi:type="dcterms:W3CDTF">2024-11-10T13:32:56Z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B1CA37F93096448799515BF9EABAC1E0_11</vt:lpwstr>
  </property>
</Properties>
</file>